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Johnathan Smith</w:t>
      </w:r>
    </w:p>
    <w:p>
      <w:r>
        <w:t>123 Elm Street, Springfield, IL 62704</w:t>
      </w:r>
    </w:p>
    <w:p>
      <w:r>
        <w:t>(123) 456-7890</w:t>
      </w:r>
    </w:p>
    <w:p>
      <w:r>
        <w:t>johnathan.smith@email.com</w:t>
      </w:r>
    </w:p>
    <w:p>
      <w:pPr>
        <w:pStyle w:val="Heading2"/>
      </w:pPr>
      <w:r>
        <w:t>Professional Summary</w:t>
      </w:r>
    </w:p>
    <w:p>
      <w:r>
        <w:t>Dedicated and experienced plumber with over 8 years of hands-on experience in residential and commercial plumbing. Skilled in installation, maintenance, and repair of water supply lines, drainage systems, and gas pipes. Known for excellent problem-solving abilities, strong customer service skills, and a commitment to safety and efficiency.</w:t>
      </w:r>
    </w:p>
    <w:p>
      <w:pPr>
        <w:pStyle w:val="Heading2"/>
      </w:pPr>
      <w:r>
        <w:t>Skills</w:t>
      </w:r>
    </w:p>
    <w:p>
      <w:pPr>
        <w:pStyle w:val="ListBullet"/>
      </w:pPr>
      <w:r>
        <w:t>Pipe Installation &amp; Repair</w:t>
      </w:r>
    </w:p>
    <w:p>
      <w:pPr>
        <w:pStyle w:val="ListBullet"/>
      </w:pPr>
      <w:r>
        <w:t>Drainage System Maintenance</w:t>
      </w:r>
    </w:p>
    <w:p>
      <w:pPr>
        <w:pStyle w:val="ListBullet"/>
      </w:pPr>
      <w:r>
        <w:t>Water Heater Installation &amp; Repair</w:t>
      </w:r>
    </w:p>
    <w:p>
      <w:pPr>
        <w:pStyle w:val="ListBullet"/>
      </w:pPr>
      <w:r>
        <w:t>Gas Line Installation</w:t>
      </w:r>
    </w:p>
    <w:p>
      <w:pPr>
        <w:pStyle w:val="ListBullet"/>
      </w:pPr>
      <w:r>
        <w:t>Plumbing System Diagnostics</w:t>
      </w:r>
    </w:p>
    <w:p>
      <w:pPr>
        <w:pStyle w:val="ListBullet"/>
      </w:pPr>
      <w:r>
        <w:t>Soldering and Welding</w:t>
      </w:r>
    </w:p>
    <w:p>
      <w:pPr>
        <w:pStyle w:val="ListBullet"/>
      </w:pPr>
      <w:r>
        <w:t>Blueprint Interpretation</w:t>
      </w:r>
    </w:p>
    <w:p>
      <w:pPr>
        <w:pStyle w:val="ListBullet"/>
      </w:pPr>
      <w:r>
        <w:t>Leak Detection</w:t>
      </w:r>
    </w:p>
    <w:p>
      <w:pPr>
        <w:pStyle w:val="ListBullet"/>
      </w:pPr>
      <w:r>
        <w:t>Customer Service</w:t>
      </w:r>
    </w:p>
    <w:p>
      <w:pPr>
        <w:pStyle w:val="ListBullet"/>
      </w:pPr>
      <w:r>
        <w:t>Safety Protocol Compliance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Lead Plumber</w:t>
      </w:r>
    </w:p>
    <w:p>
      <w:r>
        <w:t>ABC Plumbing Services, Springfield, IL</w:t>
      </w:r>
    </w:p>
    <w:p>
      <w:r>
        <w:t>March 2018 – Present</w:t>
      </w:r>
    </w:p>
    <w:p>
      <w:r>
        <w:t>- Installed and repaired water supply lines, drainage systems, and gas pipes for residential and commercial properties.</w:t>
        <w:br/>
        <w:t>- Diagnosed and resolved plumbing issues including leaks, clogged drains, and faulty pipes, reducing downtime for clients by 30%.</w:t>
        <w:br/>
        <w:t>- Provided training and supervision to a team of 3 junior plumbers, ensuring adherence to safety protocols and quality standards.</w:t>
        <w:br/>
        <w:t>- Maintained accurate records of work orders and service reports using digital tracking systems.</w:t>
      </w:r>
    </w:p>
    <w:p>
      <w:pPr>
        <w:pStyle w:val="Heading3"/>
      </w:pPr>
      <w:r>
        <w:t>Plumber</w:t>
      </w:r>
    </w:p>
    <w:p>
      <w:r>
        <w:t>XYZ Plumbing Co., Bloomington, IL</w:t>
      </w:r>
    </w:p>
    <w:p>
      <w:r>
        <w:t>June 2014 – February 2018</w:t>
      </w:r>
    </w:p>
    <w:p>
      <w:r>
        <w:t>- Conducted routine maintenance and emergency repairs for residential plumbing systems, including water heaters, garbage disposals, and sump pumps.</w:t>
        <w:br/>
        <w:t>- Collaborated with contractors and construction teams to install plumbing systems for new builds, adhering to local building codes.</w:t>
        <w:br/>
        <w:t>- Assessed job sites to determine materials and labor requirements, contributing to accurate project budgeting and timeline estimations.</w:t>
        <w:br/>
        <w:t>- Delivered excellent customer service, resulting in a 95% satisfaction rating from clients through prompt response times and effective communication.</w:t>
      </w:r>
    </w:p>
    <w:p>
      <w:pPr>
        <w:pStyle w:val="Heading2"/>
      </w:pPr>
      <w:r>
        <w:t>Education</w:t>
      </w:r>
    </w:p>
    <w:p>
      <w:r>
        <w:t>Associate of Applied Science in Plumbing Technology</w:t>
      </w:r>
    </w:p>
    <w:p>
      <w:r>
        <w:t>Midwest Technical Institute, Springfield, IL</w:t>
      </w:r>
    </w:p>
    <w:p>
      <w:r>
        <w:t>Graduated: May 2014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Licensed Plumber, State of Illinois</w:t>
      </w:r>
    </w:p>
    <w:p>
      <w:pPr>
        <w:pStyle w:val="ListBullet"/>
      </w:pPr>
      <w:r>
        <w:t>OSHA 10-Hour Safety Certification</w:t>
      </w:r>
    </w:p>
    <w:p>
      <w:pPr>
        <w:pStyle w:val="ListBullet"/>
      </w:pPr>
      <w:r>
        <w:t>EPA Lead-Safe Certification</w:t>
      </w:r>
    </w:p>
    <w:p>
      <w:pPr>
        <w:pStyle w:val="ListBullet"/>
      </w:pPr>
      <w:r>
        <w:t>Backflow Prevention Certification</w:t>
      </w:r>
    </w:p>
    <w:p>
      <w:pPr>
        <w:pStyle w:val="Heading2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